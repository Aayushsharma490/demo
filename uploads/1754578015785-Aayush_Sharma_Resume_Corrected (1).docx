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AAYUSH SHARMA</w:t>
      </w:r>
    </w:p>
    <w:p>
      <w:r>
        <w:t>📍 Bijainagar, Ajmer, Rajasthan 305624</w:t>
        <w:br/>
        <w:t>📞 +91 7727038430</w:t>
        <w:br/>
        <w:t>📧 aayushsharms2005@gmail.com</w:t>
        <w:br/>
        <w:t>🌐 aayushsharma.tech</w:t>
        <w:br/>
        <w:t>💻 GitHub: github.com/aayushsharma-official</w:t>
      </w:r>
    </w:p>
    <w:p>
      <w:pPr>
        <w:pStyle w:val="Heading1"/>
      </w:pPr>
      <w:r>
        <w:t>CAREER OBJECTIVE</w:t>
      </w:r>
    </w:p>
    <w:p>
      <w:r>
        <w:t>Aspiring and dedicated B.Tech student in Computer Science and Engineering (AI) with strong interests in full-stack development, AI model training, and startup culture. Seeking opportunities to contribute to impactful projects and continuously learn in a dynamic environment.</w:t>
      </w:r>
    </w:p>
    <w:p>
      <w:pPr>
        <w:pStyle w:val="Heading1"/>
      </w:pPr>
      <w:r>
        <w:t>EDUCATION</w:t>
      </w:r>
    </w:p>
    <w:p>
      <w:r>
        <w:t>Geetanjali Institute of Technical Studies, Udaipur (RTU Affiliated)</w:t>
        <w:br/>
        <w:t>📚 B.Tech in CSE (Artificial Intelligence) | 2024 - Present (Currently in 2nd Year - 2025)</w:t>
        <w:br/>
        <w:br/>
        <w:t>Rajasthan Board of Secondary Education (RBSE)</w:t>
        <w:br/>
        <w:t>📖 Class 12th (Science - PCM), 2022</w:t>
        <w:br/>
        <w:t>📖 Class 10th, 2020</w:t>
      </w:r>
    </w:p>
    <w:p>
      <w:pPr>
        <w:pStyle w:val="Heading1"/>
      </w:pPr>
      <w:r>
        <w:t>TECHNICAL SKILLS</w:t>
      </w:r>
    </w:p>
    <w:p>
      <w:r>
        <w:t>**Languages**: HTML, CSS, JavaScript, C, Python, PHP</w:t>
        <w:br/>
        <w:t>**Frameworks/Libraries**: React.js, Next.js, Tailwind CSS, Node.js, Express.js, Django</w:t>
        <w:br/>
        <w:t>**Databases**: MongoDB, MySQL, Firebase</w:t>
        <w:br/>
        <w:t>**Tools &amp; Others**: Git, GitHub, Docker, Postman, Canva, AI Tools, Prompt Engineering, SEO Basics</w:t>
      </w:r>
    </w:p>
    <w:p>
      <w:pPr>
        <w:pStyle w:val="Heading1"/>
      </w:pPr>
      <w:r>
        <w:t>PROJECTS</w:t>
      </w:r>
    </w:p>
    <w:p>
      <w:pPr>
        <w:pStyle w:val="ListNumber"/>
      </w:pPr>
      <w:r>
        <w:rPr>
          <w:b/>
        </w:rPr>
        <w:t xml:space="preserve">E-Commerce Website – </w:t>
      </w:r>
      <w:r>
        <w:t>https://github.com/aayushsharma-official/project/ecommerce-website</w:t>
      </w:r>
    </w:p>
    <w:p>
      <w:pPr>
        <w:pStyle w:val="ListNumber"/>
      </w:pPr>
      <w:r>
        <w:rPr>
          <w:b/>
        </w:rPr>
        <w:t xml:space="preserve">Portfolio Website – </w:t>
      </w:r>
      <w:r>
        <w:t>https://github.com/aayushsharma-official/project/portfolio</w:t>
      </w:r>
    </w:p>
    <w:p>
      <w:pPr>
        <w:pStyle w:val="ListNumber"/>
      </w:pPr>
      <w:r>
        <w:rPr>
          <w:b/>
        </w:rPr>
        <w:t xml:space="preserve">AI Chatbot (Custom Trained) – </w:t>
      </w:r>
      <w:r>
        <w:t>https://github.com/aayushsharma-official/project/ai-chatbot</w:t>
      </w:r>
    </w:p>
    <w:p>
      <w:pPr>
        <w:pStyle w:val="ListNumber"/>
      </w:pPr>
      <w:r>
        <w:rPr>
          <w:b/>
        </w:rPr>
        <w:t xml:space="preserve">Face Recognition System – </w:t>
      </w:r>
      <w:r>
        <w:t>https://github.com/aayushsharma-official/project/face-recognition</w:t>
      </w:r>
    </w:p>
    <w:p>
      <w:pPr>
        <w:pStyle w:val="ListNumber"/>
      </w:pPr>
      <w:r>
        <w:rPr>
          <w:b/>
        </w:rPr>
        <w:t xml:space="preserve">Advanced Calculator – </w:t>
      </w:r>
      <w:r>
        <w:t>https://github.com/aayushsharma-official/project/advanced-calculator</w:t>
      </w:r>
    </w:p>
    <w:p>
      <w:pPr>
        <w:pStyle w:val="ListNumber"/>
      </w:pPr>
      <w:r>
        <w:rPr>
          <w:b/>
        </w:rPr>
        <w:t xml:space="preserve">Virtual Assistant – </w:t>
      </w:r>
      <w:r>
        <w:t>https://github.com/aayushsharma-official/project/virtual-assistant</w:t>
      </w:r>
    </w:p>
    <w:p>
      <w:pPr>
        <w:pStyle w:val="ListNumber"/>
      </w:pPr>
      <w:r>
        <w:rPr>
          <w:b/>
        </w:rPr>
        <w:t xml:space="preserve">Keeks (Startup Product Platform) – </w:t>
      </w:r>
      <w:r>
        <w:t>https://github.com/aayushsharma-official/project/keeks</w:t>
      </w:r>
    </w:p>
    <w:p>
      <w:pPr>
        <w:pStyle w:val="ListNumber"/>
      </w:pPr>
      <w:r>
        <w:rPr>
          <w:b/>
        </w:rPr>
        <w:t xml:space="preserve">MyVacation (Travel Planner App) – </w:t>
      </w:r>
      <w:r>
        <w:t>https://github.com/aayushsharma-official/project/myvacation</w:t>
      </w:r>
    </w:p>
    <w:p>
      <w:pPr>
        <w:pStyle w:val="ListNumber"/>
      </w:pPr>
      <w:r>
        <w:rPr>
          <w:b/>
        </w:rPr>
        <w:t xml:space="preserve">Bulk Mail Sender Tool – </w:t>
      </w:r>
      <w:r>
        <w:t>https://github.com/aayushsharma-official/project/bulk-mail-sender</w:t>
      </w:r>
    </w:p>
    <w:p>
      <w:pPr>
        <w:pStyle w:val="ListNumber"/>
      </w:pPr>
      <w:r>
        <w:rPr>
          <w:b/>
        </w:rPr>
        <w:t xml:space="preserve">Google Drive Clone – </w:t>
      </w:r>
      <w:r>
        <w:t>https://github.com/aayushsharma-official/project/google-drive-clone</w:t>
      </w:r>
    </w:p>
    <w:p>
      <w:pPr>
        <w:pStyle w:val="ListNumber"/>
      </w:pPr>
      <w:r>
        <w:rPr>
          <w:b/>
        </w:rPr>
        <w:t xml:space="preserve">Cygnusys - Meeting App &amp; Dashboards – </w:t>
      </w:r>
      <w:r>
        <w:t>https://github.com/aayushsharma-official/project/cygnusys</w:t>
      </w:r>
    </w:p>
    <w:p>
      <w:pPr>
        <w:pStyle w:val="ListNumber"/>
      </w:pPr>
      <w:r>
        <w:rPr>
          <w:b/>
        </w:rPr>
        <w:t xml:space="preserve">SyncAssist.com – </w:t>
      </w:r>
      <w:r>
        <w:t>https://github.com/aayushsharma-official/project/syncassist</w:t>
      </w:r>
    </w:p>
    <w:p>
      <w:pPr>
        <w:pStyle w:val="ListNumber"/>
      </w:pPr>
      <w:r>
        <w:rPr>
          <w:b/>
        </w:rPr>
        <w:t xml:space="preserve">Kalaka Granites – </w:t>
      </w:r>
      <w:r>
        <w:t>https://github.com/aayushsharma-official/project/kalaka-granites</w:t>
      </w:r>
    </w:p>
    <w:p>
      <w:pPr>
        <w:pStyle w:val="ListNumber"/>
      </w:pPr>
      <w:r>
        <w:rPr>
          <w:b/>
        </w:rPr>
        <w:t xml:space="preserve">AI-based Product Recommender – </w:t>
      </w:r>
      <w:r>
        <w:t>https://github.com/aayushsharma-official/project/product-recommender</w:t>
      </w:r>
    </w:p>
    <w:p>
      <w:pPr>
        <w:pStyle w:val="ListNumber"/>
      </w:pPr>
      <w:r>
        <w:rPr>
          <w:b/>
        </w:rPr>
        <w:t xml:space="preserve">Real-time Chat App – </w:t>
      </w:r>
      <w:r>
        <w:t>https://github.com/aayushsharma-official/project/chat-app</w:t>
      </w:r>
    </w:p>
    <w:p>
      <w:pPr>
        <w:pStyle w:val="ListNumber"/>
      </w:pPr>
      <w:r>
        <w:rPr>
          <w:b/>
        </w:rPr>
        <w:t xml:space="preserve">Client Feedback System – </w:t>
      </w:r>
      <w:r>
        <w:t>https://github.com/aayushsharma-official/project/feedback-system</w:t>
      </w:r>
    </w:p>
    <w:p>
      <w:pPr>
        <w:pStyle w:val="ListNumber"/>
      </w:pPr>
      <w:r>
        <w:rPr>
          <w:b/>
        </w:rPr>
        <w:t xml:space="preserve">Multi-Vendor Marketplace – </w:t>
      </w:r>
      <w:r>
        <w:t>https://github.com/aayushsharma-official/project/multivendor-marketplace</w:t>
      </w:r>
    </w:p>
    <w:p>
      <w:pPr>
        <w:pStyle w:val="ListNumber"/>
      </w:pPr>
      <w:r>
        <w:rPr>
          <w:b/>
        </w:rPr>
        <w:t xml:space="preserve">Delivery Tracker Web App – </w:t>
      </w:r>
      <w:r>
        <w:t>https://github.com/aayushsharma-official/project/delivery-tracker</w:t>
      </w:r>
    </w:p>
    <w:p>
      <w:pPr>
        <w:pStyle w:val="Heading1"/>
      </w:pPr>
      <w:r>
        <w:t>INTERNSHIPS</w:t>
      </w:r>
    </w:p>
    <w:p>
      <w:r>
        <w:t>SyncAssist (Remote)</w:t>
        <w:br/>
        <w:t>*Frontend Developer Intern*</w:t>
        <w:br/>
        <w:t>Worked on UI improvements, chatbot embedding, and frontend optimization.</w:t>
        <w:br/>
        <w:br/>
        <w:t>Freelance Projects</w:t>
        <w:br/>
        <w:t>Built web solutions for local clients to automate tasks and enhance online presence.</w:t>
      </w:r>
    </w:p>
    <w:p>
      <w:pPr>
        <w:pStyle w:val="Heading1"/>
      </w:pPr>
      <w:r>
        <w:t>CERTIFICATIONS</w:t>
      </w:r>
    </w:p>
    <w:p>
      <w:r>
        <w:t>- Web Development Bootcamp – Udemy</w:t>
        <w:br/>
        <w:t>- AI Tools &amp; Prompt Engineering Workshop</w:t>
        <w:br/>
        <w:t>- Git &amp; GitHub Masterclass – CodeWithHarry</w:t>
      </w:r>
    </w:p>
    <w:p>
      <w:pPr>
        <w:pStyle w:val="Heading1"/>
      </w:pPr>
      <w:r>
        <w:t>EXTRACURRICULAR</w:t>
      </w:r>
    </w:p>
    <w:p>
      <w:r>
        <w:t>- Blogging about real-time problem-solving &amp; dev journey</w:t>
        <w:br/>
        <w:t>- Regular participant in coding events &amp; hackathons</w:t>
      </w:r>
    </w:p>
    <w:p>
      <w:pPr>
        <w:pStyle w:val="Heading1"/>
      </w:pPr>
      <w:r>
        <w:t>LANGUAGES</w:t>
      </w:r>
    </w:p>
    <w:p>
      <w:r>
        <w:t>English – Fluent</w:t>
        <w:br/>
        <w:t>Hindi – Native</w:t>
      </w:r>
    </w:p>
    <w:p>
      <w:pPr>
        <w:pStyle w:val="Heading1"/>
      </w:pPr>
      <w:r>
        <w:t>LEARNING GRAPH (Estimated)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Skill</w:t>
            </w:r>
          </w:p>
        </w:tc>
        <w:tc>
          <w:tcPr>
            <w:tcW w:type="dxa" w:w="4320"/>
          </w:tcPr>
          <w:p>
            <w:r>
              <w:t>Proficiency</w:t>
            </w:r>
          </w:p>
        </w:tc>
      </w:tr>
      <w:tr>
        <w:tc>
          <w:tcPr>
            <w:tcW w:type="dxa" w:w="4320"/>
          </w:tcPr>
          <w:p>
            <w:r>
              <w:t>JavaScript</w:t>
            </w:r>
          </w:p>
        </w:tc>
        <w:tc>
          <w:tcPr>
            <w:tcW w:type="dxa" w:w="4320"/>
          </w:tcPr>
          <w:p>
            <w:r>
              <w:t>██████████░░ 90%</w:t>
            </w:r>
          </w:p>
        </w:tc>
      </w:tr>
      <w:tr>
        <w:tc>
          <w:tcPr>
            <w:tcW w:type="dxa" w:w="4320"/>
          </w:tcPr>
          <w:p>
            <w:r>
              <w:t>HTML</w:t>
            </w:r>
          </w:p>
        </w:tc>
        <w:tc>
          <w:tcPr>
            <w:tcW w:type="dxa" w:w="4320"/>
          </w:tcPr>
          <w:p>
            <w:r>
              <w:t>████████░░ 80%</w:t>
            </w:r>
          </w:p>
        </w:tc>
      </w:tr>
      <w:tr>
        <w:tc>
          <w:tcPr>
            <w:tcW w:type="dxa" w:w="4320"/>
          </w:tcPr>
          <w:p>
            <w:r>
              <w:t>CSS</w:t>
            </w:r>
          </w:p>
        </w:tc>
        <w:tc>
          <w:tcPr>
            <w:tcW w:type="dxa" w:w="4320"/>
          </w:tcPr>
          <w:p>
            <w:r>
              <w:t>████████░░ 80%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████████░░ 80%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███████░░░ 70%</w:t>
            </w:r>
          </w:p>
        </w:tc>
      </w:tr>
      <w:tr>
        <w:tc>
          <w:tcPr>
            <w:tcW w:type="dxa" w:w="4320"/>
          </w:tcPr>
          <w:p>
            <w:r>
              <w:t>C</w:t>
            </w:r>
          </w:p>
        </w:tc>
        <w:tc>
          <w:tcPr>
            <w:tcW w:type="dxa" w:w="4320"/>
          </w:tcPr>
          <w:p>
            <w:r>
              <w:t>███████░░░ 70%</w:t>
            </w:r>
          </w:p>
        </w:tc>
      </w:tr>
    </w:tbl>
    <w:p>
      <w:pPr>
        <w:pStyle w:val="Heading1"/>
      </w:pPr>
      <w:r>
        <w:t>DECLARATION</w:t>
      </w:r>
    </w:p>
    <w:p>
      <w:r>
        <w:t>I hereby declare that all the information provided is true to the best of my knowledge.</w:t>
        <w:br/>
        <w:br/>
        <w:t>Date: ___________</w:t>
        <w:br/>
        <w:t>Signature: Aayush Sharma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